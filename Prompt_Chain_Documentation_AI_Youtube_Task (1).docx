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Chain Documentation</w:t>
      </w:r>
    </w:p>
    <w:p>
      <w:pPr>
        <w:pStyle w:val="Heading1"/>
      </w:pPr>
      <w:r>
        <w:t>🎯 Topic: This AI Will Save You Hours Every Week!</w:t>
      </w:r>
    </w:p>
    <w:p>
      <w:pPr>
        <w:pStyle w:val="Heading2"/>
      </w:pPr>
      <w:r>
        <w:t>🟡 Prompt 1:</w:t>
      </w:r>
    </w:p>
    <w:p>
      <w:r>
        <w:t>Give me 5 catchy YouTube video titles about time-saving AI tools in 2025.</w:t>
      </w:r>
    </w:p>
    <w:p>
      <w:pPr>
        <w:pStyle w:val="Heading2"/>
      </w:pPr>
      <w:r>
        <w:t>✅ Output:</w:t>
      </w:r>
    </w:p>
    <w:p>
      <w:r>
        <w:br/>
        <w:t>1. This AI Will Save You Hours Every Week!</w:t>
        <w:br/>
        <w:t>2. Top 5 AI Tools That Boost Your Productivity</w:t>
        <w:br/>
        <w:t>3. AI Tools You Wish You Knew Sooner</w:t>
        <w:br/>
        <w:t>4. Save 10+ Hours a Week With These AI Hacks</w:t>
        <w:br/>
        <w:t>5. Must-Have AI Tools for Busy People</w:t>
        <w:br/>
      </w:r>
    </w:p>
    <w:p>
      <w:r>
        <w:t>👉 Selected Title: This AI Will Save You Hours Every Week!</w:t>
      </w:r>
    </w:p>
    <w:p>
      <w:pPr>
        <w:pStyle w:val="Heading2"/>
      </w:pPr>
      <w:r>
        <w:t>🟡 Prompt 2:</w:t>
      </w:r>
    </w:p>
    <w:p>
      <w:r>
        <w:t>Write a short YouTube script (2 minutes) for the title: ‘This AI Will Save You Hours Every Week!’ Include 2–3 tools with examples.</w:t>
      </w:r>
    </w:p>
    <w:p>
      <w:pPr>
        <w:pStyle w:val="Heading2"/>
      </w:pPr>
      <w:r>
        <w:t>✅ Output (Script):</w:t>
      </w:r>
    </w:p>
    <w:p>
      <w:r>
        <w:br/>
        <w:t>[Intro – 0:00–0:10]</w:t>
        <w:br/>
        <w:t>Hey there! What if I told you that just one AI tool could save you hours every single week? Let me show you how!</w:t>
        <w:br/>
        <w:br/>
        <w:t>[Tool #1 – 0:10–0:45]</w:t>
        <w:br/>
        <w:t>First up, ChatGPT – your all-purpose AI assistant.</w:t>
        <w:br/>
        <w:t>Need to write emails, summarize documents, or even draft a resume?</w:t>
        <w:br/>
        <w:t>Just type in what you want, and ChatGPT gives it to you in seconds.</w:t>
        <w:br/>
        <w:t>Example: I use it to plan my weekly schedule and even respond to tough emails in a snap.</w:t>
        <w:br/>
        <w:br/>
        <w:t>[Tool #2 – 0:45–1:20]</w:t>
        <w:br/>
        <w:t>Next, meet Trello + AI automation.</w:t>
        <w:br/>
        <w:t>Using automation tools like Butler for Trello, you can set rules like:</w:t>
        <w:br/>
        <w:t>‘If a task is marked done, auto move it to the archive.’</w:t>
        <w:br/>
        <w:t>Simple rule = less clicking!</w:t>
        <w:br/>
        <w:t>You save at least 30 mins a day just by removing manual work.</w:t>
        <w:br/>
        <w:br/>
        <w:t>[Tool #3 – 1:20–1:45]</w:t>
        <w:br/>
        <w:t>Lastly, try Fireflies.ai – it joins your meetings and creates instant notes and summaries.</w:t>
        <w:br/>
        <w:t>No more writing minutes manually!</w:t>
        <w:br/>
        <w:br/>
        <w:t>[Outro – 1:45–2:00]</w:t>
        <w:br/>
        <w:t>These tools are free, easy to use, and insanely powerful.</w:t>
        <w:br/>
        <w:t>Start using them today—and thank me later!</w:t>
        <w:br/>
        <w:t>Don’t forget to Like &amp; Subscribe for more AI hacks!</w:t>
        <w:br/>
      </w:r>
    </w:p>
    <w:p>
      <w:pPr>
        <w:pStyle w:val="Heading2"/>
      </w:pPr>
      <w:r>
        <w:t>🟡 Prompt 3:</w:t>
      </w:r>
    </w:p>
    <w:p>
      <w:r>
        <w:t>Suggest a thumbnail text and AI-generated image prompt for this video.</w:t>
      </w:r>
    </w:p>
    <w:p>
      <w:pPr>
        <w:pStyle w:val="Heading2"/>
      </w:pPr>
      <w:r>
        <w:t>✅ Output:</w:t>
      </w:r>
    </w:p>
    <w:p>
      <w:r>
        <w:t>Thumbnail Text: “This AI Will Save You HOURS! ⏳”</w:t>
      </w:r>
    </w:p>
    <w:p>
      <w:r>
        <w:t>AI Image Prompt: “A person relaxed on a chair while a futuristic AI robot is doing work on a computer, with clock symbols and glowing screens in the background – vibrant, cinematic”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