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Script</w:t>
      </w:r>
    </w:p>
    <w:p>
      <w:r>
        <w:br/>
        <w:t>Title: This AI Will Save You Hours Every Week</w:t>
        <w:br/>
        <w:br/>
        <w:t>[HOOK – 90 words]</w:t>
        <w:br/>
        <w:t>Hey there! Are you constantly feeling like 24 hours just isn’t enough in a day? Whether you’re a student, a content creator, or a busy professional — what if I told you that just a few AI tools can give you back HOURS of your week? Sounds too good to be true? Stick around, because in this video, I’m revealing 5 insanely useful and FREE AI tools that’ll save you time, boost your productivity, and maybe even blow your mind.</w:t>
        <w:br/>
        <w:br/>
        <w:t>[INTRO – 150 words]</w:t>
        <w:br/>
        <w:t>We live in a world where time is the most valuable currency. Everyone’s trying to do more in less time. But the good news is — AI is not just for big tech companies or coders anymore. It’s for YOU and ME. These tools are beginner-friendly, free, and they’ve completely changed how I work, write, create, and manage my day.</w:t>
        <w:br/>
        <w:br/>
        <w:t>In today’s video, I’m going to walk you through 5 FREE AI tools that have saved me hours every single week — and can do the same for you. From automating boring tasks to writing content in seconds, these tools are like digital assistants that never sleep.</w:t>
        <w:br/>
        <w:br/>
        <w:t>Let’s dive right in.</w:t>
        <w:br/>
        <w:br/>
        <w:t>[TOOL 1 – ChatGPT – 250 words]</w:t>
        <w:br/>
        <w:t>First up — no surprise — it’s **ChatGPT** by OpenAI.</w:t>
        <w:br/>
        <w:br/>
        <w:t>Whether you’re writing emails, summarizing articles, brainstorming ideas, or even scripting YouTube videos like this one — ChatGPT handles it all in seconds. I used to spend HOURS planning video content. Now? I just type “Give me a YouTube script about AI tools” and boom — the skeleton is ready.</w:t>
        <w:br/>
        <w:br/>
        <w:t>It can help you:</w:t>
        <w:br/>
        <w:t>- Draft professional emails</w:t>
        <w:br/>
        <w:t>- Come up with business ideas</w:t>
        <w:br/>
        <w:t>- Solve homework questions</w:t>
        <w:br/>
        <w:t>- Write blog posts, and more</w:t>
        <w:br/>
        <w:br/>
        <w:t>Personal tip: The better your prompt, the better the results. Treat it like your smart assistant and you’ll never want to go back.</w:t>
        <w:br/>
        <w:br/>
        <w:t>[TOOL 2 – Notion AI – 200 words]</w:t>
        <w:br/>
        <w:t>Next, we’ve got **Notion AI**.</w:t>
        <w:br/>
        <w:br/>
        <w:t>Notion is already a powerful workspace. But with Notion AI, it becomes a productivity beast. It can:</w:t>
        <w:br/>
        <w:t>- Summarize long meeting notes</w:t>
        <w:br/>
        <w:t>- Generate to-do lists</w:t>
        <w:br/>
        <w:t>- Rewrite messy paragraphs</w:t>
        <w:br/>
        <w:t>- Translate and format your writing</w:t>
        <w:br/>
        <w:br/>
        <w:t>I use Notion AI to plan my weekly goals, clean up my notes, and brainstorm content ideas. It’s like having an editor, planner, and idea machine built right into your workflow.</w:t>
        <w:br/>
        <w:br/>
        <w:t>[TOOL 3 – Pictory – 200 words]</w:t>
        <w:br/>
        <w:t>Coming in at number 3 — **Pictory**.</w:t>
        <w:br/>
        <w:br/>
        <w:t>If you’re into video creation but hate editing, Pictory is a dream. It takes your script or blog post and automatically creates a video using AI. No camera, no fancy editing software — just upload text, choose a theme, and you’ve got a finished video.</w:t>
        <w:br/>
        <w:br/>
        <w:t>I’ve created reels, YouTube shorts, and even tutorials without touching a video editor. This tool literally saves me 4–5 hours per video.</w:t>
        <w:br/>
        <w:br/>
        <w:t>[TOOL 4 – Otter.ai – 150 words]</w:t>
        <w:br/>
        <w:t>Need to transcribe meetings or lectures? **Otter.ai** is your best friend.</w:t>
        <w:br/>
        <w:br/>
        <w:t>It automatically records and transcribes your voice conversations, and you can even search inside transcripts. I use this for online meetings and it’s a life-saver — no more taking notes manually.</w:t>
        <w:br/>
        <w:br/>
        <w:t>Perfect for students, remote workers, and content creators.</w:t>
        <w:br/>
        <w:br/>
        <w:t>[TOOL 5 – Grammarly – 150 words]</w:t>
        <w:br/>
        <w:t>Last but definitely not least — **Grammarly**.</w:t>
        <w:br/>
        <w:br/>
        <w:t>Everyone knows it for checking grammar, but the AI features now go way beyond that. Grammarly can:</w:t>
        <w:br/>
        <w:t>- Rewrite sentences for clarity</w:t>
        <w:br/>
        <w:t>- Suggest tone improvements</w:t>
        <w:br/>
        <w:t>- Catch advanced writing issues</w:t>
        <w:br/>
        <w:br/>
        <w:t>I use it for ALL my professional writing — emails, LinkedIn posts, video descriptions. It polishes your content and helps you sound more confident and clear.</w:t>
        <w:br/>
        <w:br/>
        <w:t>[CONCLUSION – 150 words]</w:t>
        <w:br/>
        <w:t>There you have it — 5 powerful, FREE AI tools that can literally save you hours every single week.</w:t>
        <w:br/>
        <w:br/>
        <w:t>Here’s the thing — time is the one resource you can’t get back. So if there are tools that can do the boring, repetitive stuff faster than us, why not use them and focus our energy on things that truly matter?</w:t>
        <w:br/>
        <w:br/>
        <w:t>If you found even ONE tool in this video helpful, do me a favor:</w:t>
        <w:br/>
        <w:t xml:space="preserve">👉 Hit that Like button, it really helps!  </w:t>
        <w:br/>
        <w:t xml:space="preserve">👉 Subscribe for more content like this every week.  </w:t>
        <w:br/>
        <w:t>👉 And drop a comment: Which tool will you try first?</w:t>
        <w:br/>
        <w:br/>
        <w:t>This is your sign to work smarter, not harder. See you in the next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